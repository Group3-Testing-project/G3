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61D" w:rsidRDefault="007E5C7B">
      <w:pPr>
        <w:pStyle w:val="Heading1"/>
      </w:pPr>
      <w:r>
        <w:t>DEPI Diploma Project Proposal</w:t>
      </w:r>
    </w:p>
    <w:p w:rsidR="00F4261D" w:rsidRDefault="007E5C7B">
      <w:pPr>
        <w:pStyle w:val="Heading2"/>
      </w:pPr>
      <w:r>
        <w:t>Automated Testing Framework Development</w:t>
      </w:r>
    </w:p>
    <w:p w:rsidR="00F4261D" w:rsidRDefault="007E5C7B" w:rsidP="007E5C7B">
      <w:r>
        <w:t>Diploma Program: DEPI</w:t>
      </w:r>
      <w:r>
        <w:t xml:space="preserve"> </w:t>
      </w:r>
    </w:p>
    <w:p w:rsidR="00F4261D" w:rsidRDefault="007E5C7B" w:rsidP="007E5C7B">
      <w:r>
        <w:t>Candidate Name:</w:t>
      </w:r>
      <w:r>
        <w:t xml:space="preserve"> Group</w:t>
      </w:r>
    </w:p>
    <w:p w:rsidR="00F4261D" w:rsidRDefault="007E5C7B" w:rsidP="007E5C7B">
      <w:r>
        <w:t>Date: 11/4/2025</w:t>
      </w:r>
    </w:p>
    <w:p w:rsidR="00F4261D" w:rsidRDefault="007E5C7B" w:rsidP="007E5C7B">
      <w:r>
        <w:t>Supervisor:</w:t>
      </w:r>
      <w:r>
        <w:t xml:space="preserve"> Mohamed El shafeay</w:t>
      </w:r>
      <w:r>
        <w:br/>
      </w:r>
    </w:p>
    <w:p w:rsidR="00F4261D" w:rsidRDefault="007E5C7B">
      <w:pPr>
        <w:pStyle w:val="Heading2"/>
      </w:pPr>
      <w:r>
        <w:t>Project Overview</w:t>
      </w:r>
    </w:p>
    <w:p w:rsidR="00F4261D" w:rsidRDefault="007E5C7B">
      <w:r>
        <w:t>This proposal outlines the development of an automated testing framework designed to conduct end-to-end testing for a web application. The primary goal is to ensure the application's funct</w:t>
      </w:r>
      <w:r>
        <w:t>ionality, usability, and performance meet industry standards through automated test execution.</w:t>
      </w:r>
    </w:p>
    <w:p w:rsidR="00F4261D" w:rsidRDefault="007E5C7B">
      <w:pPr>
        <w:pStyle w:val="Heading2"/>
      </w:pPr>
      <w:r>
        <w:t>Project Scope and Objectives</w:t>
      </w:r>
    </w:p>
    <w:p w:rsidR="00F4261D" w:rsidRDefault="007E5C7B">
      <w:r>
        <w:t>The project will focus on designing and implementing an automated testing suite utilizing Selenium or an equivalent tool. The framew</w:t>
      </w:r>
      <w:r>
        <w:t>ork will cover UI validation, functionality verification, API testing, and performance assessment. Additionally, it will include test reporting and defect tracking to facilitate efficient quality assurance.</w:t>
      </w:r>
    </w:p>
    <w:p w:rsidR="00F4261D" w:rsidRDefault="007E5C7B">
      <w:pPr>
        <w:pStyle w:val="Heading2"/>
      </w:pPr>
      <w:r>
        <w:t>Technologies and Tools</w:t>
      </w:r>
    </w:p>
    <w:p w:rsidR="00F4261D" w:rsidRDefault="007E5C7B">
      <w:r>
        <w:t>- Testing Standards: ISTQB</w:t>
      </w:r>
      <w:r>
        <w:t xml:space="preserve"> 4</w:t>
      </w:r>
    </w:p>
    <w:p w:rsidR="00F4261D" w:rsidRDefault="007E5C7B">
      <w:r>
        <w:t>- Project Management: Jira</w:t>
      </w:r>
    </w:p>
    <w:p w:rsidR="00F4261D" w:rsidRDefault="007E5C7B">
      <w:r>
        <w:t>- API Testing: Postman</w:t>
      </w:r>
    </w:p>
    <w:p w:rsidR="00F4261D" w:rsidRDefault="007E5C7B">
      <w:r>
        <w:t>- Automated Testing: Selenium</w:t>
      </w:r>
    </w:p>
    <w:p w:rsidR="00F4261D" w:rsidRDefault="007E5C7B">
      <w:r>
        <w:t>- Test Case Development: Best practices for structured test creation</w:t>
      </w:r>
    </w:p>
    <w:p w:rsidR="00F4261D" w:rsidRDefault="007E5C7B" w:rsidP="007E5C7B">
      <w:r>
        <w:t>- Performance Testing: JMeter</w:t>
      </w:r>
    </w:p>
    <w:p w:rsidR="00F4261D" w:rsidRDefault="007E5C7B">
      <w:pPr>
        <w:pStyle w:val="Heading2"/>
      </w:pPr>
      <w:r>
        <w:t>Project Timeline and Deliverables</w:t>
      </w:r>
    </w:p>
    <w:p w:rsidR="00F4261D" w:rsidRDefault="007E5C7B">
      <w:pPr>
        <w:pStyle w:val="Heading3"/>
      </w:pPr>
      <w:r>
        <w:t>Week 1: Environment Setup and T</w:t>
      </w:r>
      <w:r>
        <w:t>est Case Development</w:t>
      </w:r>
    </w:p>
    <w:p w:rsidR="00F4261D" w:rsidRDefault="007E5C7B" w:rsidP="007E5C7B">
      <w:r>
        <w:t>Tasks:</w:t>
      </w:r>
    </w:p>
    <w:p w:rsidR="00F4261D" w:rsidRDefault="007E5C7B">
      <w:r>
        <w:t>- Install and configure Selenium WebDriver or a similar automation tool.</w:t>
      </w:r>
    </w:p>
    <w:p w:rsidR="00F4261D" w:rsidRDefault="007E5C7B">
      <w:r>
        <w:t>- Establish a structured project directory for efficient test script management.</w:t>
      </w:r>
    </w:p>
    <w:p w:rsidR="00F4261D" w:rsidRDefault="007E5C7B">
      <w:r>
        <w:lastRenderedPageBreak/>
        <w:t>- Develop initial test cases for UI validation (e.g., navigation, butt</w:t>
      </w:r>
      <w:r>
        <w:t>ons, and form submissions).</w:t>
      </w:r>
    </w:p>
    <w:p w:rsidR="00F4261D" w:rsidRDefault="007E5C7B">
      <w:r>
        <w:t>- Integrate Postman for API testing and create foundational test scripts.</w:t>
      </w:r>
    </w:p>
    <w:p w:rsidR="00F4261D" w:rsidRDefault="007E5C7B">
      <w:r>
        <w:t>- Configure Jira for efficient test case management and defect tracking.</w:t>
      </w:r>
    </w:p>
    <w:p w:rsidR="00F4261D" w:rsidRDefault="007E5C7B">
      <w:pPr>
        <w:pStyle w:val="Heading3"/>
      </w:pPr>
      <w:r>
        <w:t>Week 2: Functional Testing and Report Generation</w:t>
      </w:r>
    </w:p>
    <w:p w:rsidR="00F4261D" w:rsidRDefault="007E5C7B" w:rsidP="007E5C7B">
      <w:r>
        <w:t>Tasks:</w:t>
      </w:r>
    </w:p>
    <w:p w:rsidR="00F4261D" w:rsidRDefault="007E5C7B">
      <w:r>
        <w:t xml:space="preserve">- Develop </w:t>
      </w:r>
      <w:r>
        <w:t>comprehensive functional test cases for core application workflows.</w:t>
      </w:r>
    </w:p>
    <w:p w:rsidR="00F4261D" w:rsidRDefault="007E5C7B">
      <w:r>
        <w:t>- Implement automation for test execution using Selenium.</w:t>
      </w:r>
    </w:p>
    <w:p w:rsidR="00F4261D" w:rsidRDefault="007E5C7B">
      <w:r>
        <w:t>- Integrate reporting tools such as TestNG or JUnit to generate detailed test reports.</w:t>
      </w:r>
    </w:p>
    <w:p w:rsidR="00F4261D" w:rsidRDefault="007E5C7B">
      <w:r>
        <w:t>- Expand API testing with additional endpoi</w:t>
      </w:r>
      <w:r>
        <w:t>nts.</w:t>
      </w:r>
    </w:p>
    <w:p w:rsidR="00F4261D" w:rsidRDefault="007E5C7B">
      <w:r>
        <w:t>- Set up performance testing tools such as JMeter or Gatling.</w:t>
      </w:r>
    </w:p>
    <w:p w:rsidR="00F4261D" w:rsidRDefault="007E5C7B">
      <w:pPr>
        <w:pStyle w:val="Heading3"/>
      </w:pPr>
      <w:r>
        <w:t>Week 3: Performance and UI Testing</w:t>
      </w:r>
    </w:p>
    <w:p w:rsidR="00F4261D" w:rsidRDefault="007E5C7B" w:rsidP="007E5C7B">
      <w:r>
        <w:t>Tasks:</w:t>
      </w:r>
    </w:p>
    <w:p w:rsidR="00F4261D" w:rsidRDefault="007E5C7B">
      <w:r>
        <w:t>- Develop test cases for performance assessment, including load and stress testing.</w:t>
      </w:r>
    </w:p>
    <w:p w:rsidR="00F4261D" w:rsidRDefault="007E5C7B">
      <w:r>
        <w:t>- Execute performance tests to evaluate application respons</w:t>
      </w:r>
      <w:r>
        <w:t>e time and scalability.</w:t>
      </w:r>
    </w:p>
    <w:p w:rsidR="00F4261D" w:rsidRDefault="007E5C7B">
      <w:r>
        <w:t>- Enhance UI test coverage by incorporating responsive design and cross-browser validation.</w:t>
      </w:r>
    </w:p>
    <w:p w:rsidR="00F4261D" w:rsidRDefault="007E5C7B">
      <w:r>
        <w:t>- Log and manage defects using Jira based on test execution outcomes.</w:t>
      </w:r>
    </w:p>
    <w:p w:rsidR="00F4261D" w:rsidRDefault="007E5C7B">
      <w:pPr>
        <w:pStyle w:val="Heading3"/>
      </w:pPr>
      <w:r>
        <w:t>Week 4: Final Testing, Optimization, and Deployment</w:t>
      </w:r>
    </w:p>
    <w:p w:rsidR="00F4261D" w:rsidRDefault="007E5C7B" w:rsidP="007E5C7B">
      <w:r>
        <w:t>Tasks:</w:t>
      </w:r>
    </w:p>
    <w:p w:rsidR="00F4261D" w:rsidRDefault="007E5C7B">
      <w:r>
        <w:t>- Optim</w:t>
      </w:r>
      <w:r>
        <w:t>ize the test framework for enhanced efficiency and reusability.</w:t>
      </w:r>
    </w:p>
    <w:p w:rsidR="00F4261D" w:rsidRDefault="007E5C7B">
      <w:r>
        <w:t>- Execute the full suite of tests, including UI, functional, API, and performance validations.</w:t>
      </w:r>
    </w:p>
    <w:p w:rsidR="00F4261D" w:rsidRDefault="007E5C7B">
      <w:r>
        <w:t>- Analyze test results and address any unresolved issues.</w:t>
      </w:r>
    </w:p>
    <w:p w:rsidR="00F4261D" w:rsidRDefault="007E5C7B">
      <w:r>
        <w:t xml:space="preserve">- Generate comprehensive final reports </w:t>
      </w:r>
      <w:r>
        <w:t>summarizing test outcomes.</w:t>
      </w:r>
    </w:p>
    <w:p w:rsidR="00F4261D" w:rsidRDefault="007E5C7B">
      <w:r>
        <w:t>- Develop documentation for utilizing and maintaining the testing framework.</w:t>
      </w:r>
    </w:p>
    <w:p w:rsidR="00F4261D" w:rsidRDefault="007E5C7B">
      <w:r>
        <w:t>- Integrate the framework into a CI/CD pipeline to facilitate continuous testing.</w:t>
      </w:r>
    </w:p>
    <w:p w:rsidR="00F4261D" w:rsidRDefault="007E5C7B">
      <w:pPr>
        <w:pStyle w:val="Heading2"/>
      </w:pPr>
      <w:r>
        <w:t>Conclusion</w:t>
      </w:r>
    </w:p>
    <w:p w:rsidR="00F4261D" w:rsidRDefault="007E5C7B">
      <w:r>
        <w:t>This DEPI diploma project proposal presents a structured ap</w:t>
      </w:r>
      <w:r>
        <w:t xml:space="preserve">proach to developing an automated testing framework that enhances software reliability and efficiency. Through a </w:t>
      </w:r>
      <w:r>
        <w:lastRenderedPageBreak/>
        <w:t>combination of modern testing tools, structured methodologies, and CI/CD integration, this framework will streamline the testing process and improve overall software quality.</w:t>
      </w:r>
    </w:p>
    <w:p w:rsidR="007E5C7B" w:rsidRDefault="007E5C7B" w:rsidP="007E5C7B">
      <w:r>
        <w:t>Upon successful completion, this project will demonstrate the candidate’s expertise in automated testing, ensuring readiness for industry applications and quality assurance roles.</w:t>
      </w:r>
      <w:r>
        <w:br/>
      </w:r>
      <w:r>
        <w:br/>
      </w:r>
    </w:p>
    <w:p w:rsidR="00F4261D" w:rsidRDefault="00F4261D">
      <w:bookmarkStart w:id="0" w:name="_GoBack"/>
      <w:bookmarkEnd w:id="0"/>
    </w:p>
    <w:sectPr w:rsidR="00F426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5C7B"/>
    <w:rsid w:val="00AA1D8D"/>
    <w:rsid w:val="00B47730"/>
    <w:rsid w:val="00CB0664"/>
    <w:rsid w:val="00F426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D50E083-8223-4C4E-A7F1-445376F3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483C58-DB0B-4839-AAD6-891C1B8B7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2025-03-08T18:57:00Z</dcterms:created>
  <dcterms:modified xsi:type="dcterms:W3CDTF">2025-03-08T18:57:00Z</dcterms:modified>
  <cp:category/>
</cp:coreProperties>
</file>